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🧬 </w:t>
      </w:r>
      <w:r>
        <w:rPr/>
        <w:t xml:space="preserve">Skin Cancer Detection </w:t>
      </w:r>
      <w:r>
        <w:rPr/>
        <w:t xml:space="preserve">CNN </w:t>
      </w:r>
      <w:r>
        <w:rPr/>
        <w:t xml:space="preserve">Model </w:t>
      </w:r>
    </w:p>
    <w:p>
      <w:pPr>
        <w:pStyle w:val="Heading1"/>
        <w:rPr/>
      </w:pPr>
      <w:r>
        <w:rPr/>
        <w:t>Model Design and Layer Functions with Implementation Code</w:t>
      </w:r>
    </w:p>
    <w:p>
      <w:pPr>
        <w:pStyle w:val="Heading2"/>
        <w:rPr/>
      </w:pPr>
      <w:r>
        <w:rPr/>
        <w:t xml:space="preserve">✅ </w:t>
      </w:r>
      <w:r>
        <w:rPr/>
        <w:t>Model Overview</w:t>
      </w:r>
    </w:p>
    <w:p>
      <w:pPr>
        <w:pStyle w:val="Normal"/>
        <w:rPr/>
      </w:pPr>
      <w:r>
        <w:rPr/>
        <w:t>This model is a Convolutional Neural Network (CNN) designed for binary classification of skin lesion images (</w:t>
      </w:r>
      <w:r>
        <w:rPr/>
        <w:t>b</w:t>
      </w:r>
      <w:r>
        <w:rPr/>
        <w:t xml:space="preserve">enign cancerous vs. </w:t>
      </w:r>
      <w:r>
        <w:rPr/>
        <w:t>m</w:t>
      </w:r>
      <w:r>
        <w:rPr/>
        <w:t>alignant cancerous). It follows a sequential architecture, composed of multiple convolutional layers, pooling layers, and dense layers, with increasing feature complexity across its depth.</w:t>
      </w:r>
    </w:p>
    <w:p>
      <w:pPr>
        <w:pStyle w:val="Heading2"/>
        <w:rPr/>
      </w:pPr>
      <w:r>
        <w:rPr/>
        <w:t xml:space="preserve">🧱 </w:t>
      </w:r>
      <w:r>
        <w:rPr/>
        <w:t>Layer-by-Layer Architecture</w:t>
      </w:r>
    </w:p>
    <w:p>
      <w:pPr>
        <w:pStyle w:val="Heading3"/>
        <w:rPr/>
      </w:pPr>
      <w:r>
        <w:rPr/>
        <w:t xml:space="preserve">🔹 </w:t>
      </w:r>
      <w:r>
        <w:rPr/>
        <w:t>1st Layer: Convolution Block (Feature Extraction)</w:t>
      </w:r>
    </w:p>
    <w:p>
      <w:pPr>
        <w:pStyle w:val="Normal"/>
        <w:rPr/>
      </w:pPr>
      <w:r>
        <w:rPr/>
        <w:t>Job:</w:t>
        <w:br/>
      </w:r>
      <w:r>
        <w:rPr/>
        <w:t>Convolute</w:t>
      </w:r>
      <w:r>
        <w:rPr/>
        <w:t xml:space="preserve"> 32 </w:t>
      </w:r>
      <w:r>
        <w:rPr/>
        <w:t>different weighted</w:t>
      </w:r>
      <w:r>
        <w:rPr/>
        <w:t xml:space="preserve"> (3x3 kernel) </w:t>
      </w:r>
      <w:r>
        <w:rPr/>
        <w:t xml:space="preserve">With </w:t>
      </w:r>
      <w:r>
        <w:rPr/>
        <w:t xml:space="preserve">the input </w:t>
      </w:r>
      <w:r>
        <w:rPr/>
        <w:t xml:space="preserve">(224, 224) </w:t>
      </w:r>
      <w:r>
        <w:rPr/>
        <w:t xml:space="preserve">RGB </w:t>
      </w:r>
      <w:r>
        <w:rPr/>
        <w:t>(3 Channel) Image for activition Function ‘relu’</w:t>
      </w:r>
      <w:r>
        <w:rPr/>
        <w:t>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layers.Conv2D(32, (3, 3), activation='relu', input_shape=(224, 224, 3))</w:t>
      </w:r>
    </w:p>
    <w:p>
      <w:pPr>
        <w:pStyle w:val="Heading3"/>
        <w:rPr/>
      </w:pPr>
      <w:r>
        <w:rPr/>
        <w:t>🔹</w:t>
      </w:r>
      <w:r>
        <w:rPr/>
        <w:t>Max Pooling Block</w:t>
      </w:r>
    </w:p>
    <w:p>
      <w:pPr>
        <w:pStyle w:val="Normal"/>
        <w:rPr/>
      </w:pPr>
      <w:r>
        <w:rPr/>
        <w:t>Job:</w:t>
        <w:br/>
        <w:t xml:space="preserve">Downsamples the image using a 2×2 window </w:t>
      </w:r>
      <w:r>
        <w:rPr/>
        <w:t>(2 stride)</w:t>
      </w:r>
      <w:r>
        <w:rPr/>
        <w:t xml:space="preserve"> to reduce spatial resolution while preserving </w:t>
      </w:r>
      <w:r>
        <w:rPr/>
        <w:t xml:space="preserve">most </w:t>
      </w:r>
      <w:r>
        <w:rPr/>
        <w:t>dominant features.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layers.MaxPooling2D((2, 2))</w:t>
      </w:r>
    </w:p>
    <w:p>
      <w:pPr>
        <w:pStyle w:val="Heading3"/>
        <w:rPr/>
      </w:pPr>
      <w:r>
        <w:rPr/>
        <w:t xml:space="preserve">🔹 </w:t>
      </w:r>
      <w:r>
        <w:rPr/>
        <w:t>2n</w:t>
      </w:r>
      <w:r>
        <w:rPr/>
        <w:t>d Layer: Convolution Block</w:t>
      </w:r>
    </w:p>
    <w:p>
      <w:pPr>
        <w:pStyle w:val="Normal"/>
        <w:rPr/>
      </w:pPr>
      <w:r>
        <w:rPr/>
        <w:t>Job:</w:t>
        <w:br/>
        <w:t xml:space="preserve">Applies 64 </w:t>
      </w:r>
      <w:r>
        <w:rPr/>
        <w:t>different weighted</w:t>
      </w:r>
      <w:r>
        <w:rPr/>
        <w:t xml:space="preserve"> (3x3 kernel) to extract deeper and more abstract spatial features.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layers.Conv2D(64, (3, 3), activation='relu')</w:t>
      </w:r>
    </w:p>
    <w:p>
      <w:pPr>
        <w:pStyle w:val="Heading3"/>
        <w:rPr/>
      </w:pPr>
      <w:r>
        <w:rPr/>
        <w:t xml:space="preserve">🔹 </w:t>
      </w:r>
      <w:r>
        <w:rPr/>
        <w:t>Max Pooling Block</w:t>
      </w:r>
    </w:p>
    <w:p>
      <w:pPr>
        <w:pStyle w:val="Normal"/>
        <w:rPr/>
      </w:pPr>
      <w:r>
        <w:rPr/>
        <w:t>Job:</w:t>
        <w:br/>
        <w:t xml:space="preserve">Further reduces the resolution by performing another 2×2 </w:t>
      </w:r>
      <w:r>
        <w:rPr/>
        <w:t xml:space="preserve">(2 stride) </w:t>
      </w:r>
      <w:r>
        <w:rPr/>
        <w:t>downsampling operation.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layers.MaxPooling2D((2, 2))</w:t>
      </w:r>
    </w:p>
    <w:p>
      <w:pPr>
        <w:pStyle w:val="Heading3"/>
        <w:rPr/>
      </w:pPr>
      <w:r>
        <w:rPr/>
        <w:t xml:space="preserve">🔹 </w:t>
      </w:r>
      <w:r>
        <w:rPr/>
        <w:t>3rd</w:t>
      </w:r>
      <w:r>
        <w:rPr/>
        <w:t xml:space="preserve"> Layer: Convolution Block</w:t>
      </w:r>
    </w:p>
    <w:p>
      <w:pPr>
        <w:pStyle w:val="Normal"/>
        <w:rPr/>
      </w:pPr>
      <w:r>
        <w:rPr/>
        <w:t>Job:</w:t>
        <w:br/>
        <w:t xml:space="preserve">Applies 128 </w:t>
      </w:r>
      <w:r>
        <w:rPr/>
        <w:t>different weighted</w:t>
      </w:r>
      <w:r>
        <w:rPr/>
        <w:t xml:space="preserve"> (3x3 kernel) to extract high-level semantic features.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layers.Conv2D(128, (3, 3), activation='relu')</w:t>
      </w:r>
    </w:p>
    <w:p>
      <w:pPr>
        <w:pStyle w:val="Heading3"/>
        <w:rPr/>
      </w:pPr>
      <w:r>
        <w:rPr/>
        <w:t xml:space="preserve">🔹 </w:t>
      </w:r>
      <w:r>
        <w:rPr/>
        <w:t>Max Pooling Block</w:t>
      </w:r>
    </w:p>
    <w:p>
      <w:pPr>
        <w:pStyle w:val="Normal"/>
        <w:rPr/>
      </w:pPr>
      <w:r>
        <w:rPr/>
        <w:t>Job:</w:t>
        <w:br/>
        <w:t xml:space="preserve">Reduces the image feature map again with a 2×2 </w:t>
      </w:r>
      <w:r>
        <w:rPr/>
        <w:t>(2 stride)</w:t>
      </w:r>
      <w:r>
        <w:rPr/>
        <w:t>downsampling window.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layers.MaxPooling2D((2, 2))</w:t>
      </w:r>
    </w:p>
    <w:p>
      <w:pPr>
        <w:pStyle w:val="Heading3"/>
        <w:rPr/>
      </w:pPr>
      <w:r>
        <w:rPr/>
        <w:t xml:space="preserve">🔹 </w:t>
      </w:r>
      <w:r>
        <w:rPr/>
        <w:t>4th</w:t>
      </w:r>
      <w:r>
        <w:rPr/>
        <w:t xml:space="preserve"> Layer: Flattening</w:t>
      </w:r>
    </w:p>
    <w:p>
      <w:pPr>
        <w:pStyle w:val="Normal"/>
        <w:rPr/>
      </w:pPr>
      <w:r>
        <w:rPr/>
        <w:t>Job:</w:t>
        <w:br/>
        <w:t>Transforms the 3D feature maps into a 1D vector for dense layer processing.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layers.Flatten()</w:t>
      </w:r>
    </w:p>
    <w:p>
      <w:pPr>
        <w:pStyle w:val="Heading3"/>
        <w:rPr/>
      </w:pPr>
      <w:r>
        <w:rPr/>
        <w:t xml:space="preserve">🔹 </w:t>
      </w:r>
      <w:r>
        <w:rPr/>
        <w:t>5th</w:t>
      </w:r>
      <w:r>
        <w:rPr/>
        <w:t xml:space="preserve"> Layer: Dense Layer (Fully Connected)</w:t>
      </w:r>
    </w:p>
    <w:p>
      <w:pPr>
        <w:pStyle w:val="Normal"/>
        <w:rPr/>
      </w:pPr>
      <w:r>
        <w:rPr/>
        <w:t>Job:</w:t>
        <w:br/>
      </w:r>
      <w:r>
        <w:rPr>
          <w:rStyle w:val="Strong"/>
          <w:b w:val="false"/>
          <w:bCs w:val="false"/>
        </w:rPr>
        <w:t xml:space="preserve"> l</w:t>
      </w:r>
      <w:r>
        <w:rPr/>
        <w:t xml:space="preserve">earn complex relationships and combinations of the extracted </w:t>
      </w:r>
      <w:r>
        <w:rPr/>
        <w:t xml:space="preserve">Layers </w:t>
      </w:r>
      <w:r>
        <w:rPr/>
        <w:t xml:space="preserve">by connected 512 neuron with the </w:t>
      </w:r>
      <w:r>
        <w:rPr>
          <w:rStyle w:val="Strong"/>
          <w:b w:val="false"/>
          <w:bCs w:val="false"/>
        </w:rPr>
        <w:t xml:space="preserve">flattened </w:t>
      </w:r>
      <w:r>
        <w:rPr>
          <w:rStyle w:val="Strong"/>
          <w:b w:val="false"/>
          <w:bCs w:val="false"/>
        </w:rPr>
        <w:t>previous layer.</w:t>
      </w:r>
    </w:p>
    <w:p>
      <w:pPr>
        <w:pStyle w:val="Heading4"/>
        <w:rPr/>
      </w:pPr>
      <w:r>
        <w:rPr>
          <w:rStyle w:val="Strong"/>
          <w:b/>
          <w:bCs/>
        </w:rPr>
        <w:t>How it works:</w:t>
      </w:r>
    </w:p>
    <w:p>
      <w:pPr>
        <w:pStyle w:val="BodyText"/>
        <w:rPr/>
      </w:pPr>
      <w:r>
        <w:rPr/>
        <w:t>Assume that the previous layer (</w:t>
      </w:r>
      <w:r>
        <w:rPr>
          <w:rStyle w:val="SourceText"/>
        </w:rPr>
        <w:t>Flatten()</w:t>
      </w:r>
      <w:r>
        <w:rPr/>
        <w:t xml:space="preserve">) outputs a vector of length </w:t>
      </w:r>
      <w:r>
        <w:rPr>
          <w:rStyle w:val="SourceText"/>
        </w:rPr>
        <w:t>N</w:t>
      </w:r>
      <w:r>
        <w:rPr/>
        <w:t xml:space="preserve"> (say 100,352 values). Then: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You define a Dense layer with </w:t>
      </w:r>
      <w:r>
        <w:rPr>
          <w:rStyle w:val="Strong"/>
        </w:rPr>
        <w:t>512 neurons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Each of those 512 neurons will have </w:t>
      </w:r>
      <w:r>
        <w:rPr>
          <w:rStyle w:val="Strong"/>
        </w:rPr>
        <w:t>N weights</w:t>
      </w:r>
      <w:r>
        <w:rPr/>
        <w:t xml:space="preserve"> + 1 bias</w:t>
      </w:r>
      <w:r>
        <w:rPr/>
        <w:t xml:space="preserve">(parameter </w:t>
      </w:r>
      <w:r>
        <w:rPr/>
        <w:t xml:space="preserve">helps the model learn </w:t>
      </w:r>
      <w:r>
        <w:rPr>
          <w:rStyle w:val="Strong"/>
        </w:rPr>
        <w:t>shifts</w:t>
      </w:r>
      <w:r>
        <w:rPr/>
        <w:t xml:space="preserve"> in the activation, allowing it to fit the training data better.</w:t>
      </w:r>
      <w:r>
        <w:rPr/>
        <w:t>)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So this layer computes: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y=ReLU(W⋅x+b)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>where: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x: input vector (flattened)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W: weights (size 512 × N)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b: bias vector (size 512)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ReLU: activation function applied element-wise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layers.Dense(512, activation='relu')</w:t>
      </w:r>
    </w:p>
    <w:p>
      <w:pPr>
        <w:pStyle w:val="Heading3"/>
        <w:rPr/>
      </w:pPr>
      <w:r>
        <w:rPr/>
        <w:t xml:space="preserve">🔹  </w:t>
      </w:r>
      <w:r>
        <w:rPr/>
        <w:t>Dropout</w:t>
      </w:r>
    </w:p>
    <w:p>
      <w:pPr>
        <w:pStyle w:val="Normal"/>
        <w:rPr/>
      </w:pPr>
      <w:r>
        <w:rPr/>
        <w:t>Job:</w:t>
        <w:br/>
        <w:t>Randomly disables 50% of the neurons during training to prevent overfitting.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layers.Dropout(0.5)</w:t>
      </w:r>
    </w:p>
    <w:p>
      <w:pPr>
        <w:pStyle w:val="Heading3"/>
        <w:rPr/>
      </w:pPr>
      <w:r>
        <w:rPr/>
        <w:t xml:space="preserve">🔹 </w:t>
      </w:r>
      <w:r>
        <w:rPr/>
        <w:t>Output Layer (Classification)</w:t>
      </w:r>
    </w:p>
    <w:p>
      <w:pPr>
        <w:pStyle w:val="Normal"/>
        <w:rPr/>
      </w:pPr>
      <w:r>
        <w:rPr/>
        <w:t>Job:</w:t>
        <w:br/>
        <w:t>Outputs a single probability score using the sigmoid function to classify the image.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layers.Dense(1, activation='sigmoid')</w:t>
      </w:r>
    </w:p>
    <w:p>
      <w:pPr>
        <w:pStyle w:val="Heading2"/>
        <w:rPr/>
      </w:pPr>
      <w:r>
        <w:rPr/>
        <w:t xml:space="preserve">⚙️ </w:t>
      </w:r>
      <w:r>
        <w:rPr/>
        <w:t>Model Compilation</w:t>
      </w:r>
    </w:p>
    <w:p>
      <w:pPr>
        <w:pStyle w:val="Normal"/>
        <w:rPr/>
      </w:pPr>
      <w:r>
        <w:rPr/>
        <w:t>Job:</w:t>
        <w:br/>
        <w:t>Configures the model for training.</w:t>
        <w:br/>
        <w:br/>
        <w:t>- Loss Function: binary_crossentropy is used for binary classification problems.</w:t>
        <w:br/>
        <w:t>- Optimizer: Adam adjusts learning rate adaptively to minimize the loss.</w:t>
        <w:br/>
        <w:t>- Metric: accuracy is used to monitor performance during training and validation.</w:t>
      </w:r>
    </w:p>
    <w:p>
      <w:pPr>
        <w:pStyle w:val="Normal"/>
        <w:rPr/>
      </w:pPr>
      <w:r>
        <w:rPr/>
        <w:t>Code Responsible:</w:t>
      </w:r>
    </w:p>
    <w:p>
      <w:pPr>
        <w:pStyle w:val="Normal"/>
        <w:rPr/>
      </w:pPr>
      <w:r>
        <w:rPr>
          <w:rFonts w:ascii="Courier New" w:hAnsi="Courier New"/>
          <w:sz w:val="20"/>
        </w:rPr>
        <w:t>model.compile(optimizer='adam', loss='binary_crossentropy', metrics=['accuracy'])</w:t>
      </w:r>
    </w:p>
    <w:p>
      <w:pPr>
        <w:pStyle w:val="Heading2"/>
        <w:rPr/>
      </w:pPr>
      <w:r>
        <w:rPr/>
        <w:t xml:space="preserve">📊 </w:t>
      </w:r>
      <w:r>
        <w:rPr/>
        <w:t>Model Summary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Total Layers: </w:t>
      </w:r>
      <w:r>
        <w:rPr/>
        <w:t>5</w:t>
      </w:r>
      <w:r>
        <w:rPr/>
        <w:t xml:space="preserve"> (including Conv, Pooling, Flatten, Dense, and Output)</w:t>
        <w:br/>
        <w:t>- Total Parameters: ~44.5 million</w:t>
        <w:br/>
        <w:t>- Input Size: 224×224×3 (RGB image)</w:t>
        <w:br/>
        <w:t>- Output: Binary prediction (</w:t>
      </w:r>
      <w:r>
        <w:rPr/>
        <w:t>b</w:t>
      </w:r>
      <w:r>
        <w:rPr/>
        <w:t xml:space="preserve">enign cancerous vs. </w:t>
      </w:r>
      <w:r>
        <w:rPr/>
        <w:t>m</w:t>
      </w:r>
      <w:r>
        <w:rPr/>
        <w:t>alignant cancerous)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LibreOffice/24.8.1.2$Linux_X86_64 LibreOffice_project/87fa9aec1a63e70835390b81c40bb8993f1d4ff6</Application>
  <AppVersion>15.0000</AppVersion>
  <Pages>3</Pages>
  <Words>477</Words>
  <Characters>2950</Characters>
  <CharactersWithSpaces>3361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2025-05-01T14:02:33Z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